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0CBD2" w14:textId="77777777" w:rsidR="00D9415B" w:rsidRDefault="00000000" w:rsidP="0048002C">
      <w:pPr>
        <w:pStyle w:val="Heading1"/>
        <w:jc w:val="center"/>
      </w:pPr>
      <w:r>
        <w:t>AI Assistance Documentation – Assignment 2</w:t>
      </w:r>
    </w:p>
    <w:p w14:paraId="0B4E406A" w14:textId="77777777" w:rsidR="0048002C" w:rsidRPr="0048002C" w:rsidRDefault="0048002C" w:rsidP="0048002C"/>
    <w:p w14:paraId="219D8D50" w14:textId="77777777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48002C">
        <w:rPr>
          <w:b/>
          <w:bCs/>
        </w:rPr>
        <w:t>Question 1: Find Missing Numbers in Array</w:t>
      </w:r>
    </w:p>
    <w:p w14:paraId="3442F5FA" w14:textId="77777777" w:rsidR="0048002C" w:rsidRPr="0048002C" w:rsidRDefault="0048002C" w:rsidP="0048002C">
      <w:pPr>
        <w:pStyle w:val="ListBullet"/>
        <w:numPr>
          <w:ilvl w:val="0"/>
          <w:numId w:val="10"/>
        </w:numPr>
      </w:pPr>
      <w:r w:rsidRPr="0048002C">
        <w:rPr>
          <w:b/>
          <w:bCs/>
        </w:rPr>
        <w:t>Prompt</w:t>
      </w:r>
      <w:r w:rsidRPr="0048002C">
        <w:t>:</w:t>
      </w:r>
      <w:r w:rsidRPr="0048002C">
        <w:br/>
        <w:t>How do I find all numbers missing from an array of integers from 1 to n in C#?</w:t>
      </w:r>
    </w:p>
    <w:p w14:paraId="07E34F57" w14:textId="77777777" w:rsidR="0048002C" w:rsidRPr="0048002C" w:rsidRDefault="0048002C" w:rsidP="0048002C">
      <w:pPr>
        <w:pStyle w:val="ListBullet"/>
        <w:numPr>
          <w:ilvl w:val="0"/>
          <w:numId w:val="10"/>
        </w:numPr>
      </w:pPr>
      <w:r w:rsidRPr="0048002C">
        <w:rPr>
          <w:b/>
          <w:bCs/>
        </w:rPr>
        <w:t>Response</w:t>
      </w:r>
      <w:r w:rsidRPr="0048002C">
        <w:t>:</w:t>
      </w:r>
      <w:r w:rsidRPr="0048002C">
        <w:br/>
        <w:t>Use in-place negation to track visited indices. Check for values that remain positive to identify missing ones.</w:t>
      </w:r>
    </w:p>
    <w:p w14:paraId="36677614" w14:textId="77777777" w:rsidR="0048002C" w:rsidRPr="0048002C" w:rsidRDefault="0048002C" w:rsidP="0048002C">
      <w:pPr>
        <w:pStyle w:val="ListBullet"/>
        <w:numPr>
          <w:ilvl w:val="0"/>
          <w:numId w:val="10"/>
        </w:numPr>
      </w:pPr>
      <w:r w:rsidRPr="0048002C">
        <w:rPr>
          <w:b/>
          <w:bCs/>
        </w:rPr>
        <w:t>Implementation</w:t>
      </w:r>
      <w:r w:rsidRPr="0048002C">
        <w:t>:</w:t>
      </w:r>
      <w:r w:rsidRPr="0048002C">
        <w:br/>
        <w:t xml:space="preserve">Followed Copilot’s suggestion by using the index-based negation approach for marking visited values. This ensured O(n) time and </w:t>
      </w:r>
      <w:proofErr w:type="gramStart"/>
      <w:r w:rsidRPr="0048002C">
        <w:t>O(</w:t>
      </w:r>
      <w:proofErr w:type="gramEnd"/>
      <w:r w:rsidRPr="0048002C">
        <w:t>1) space.</w:t>
      </w:r>
    </w:p>
    <w:p w14:paraId="3A299CF5" w14:textId="77777777" w:rsidR="0048002C" w:rsidRPr="0048002C" w:rsidRDefault="0048002C" w:rsidP="0048002C">
      <w:pPr>
        <w:pStyle w:val="ListBullet"/>
        <w:numPr>
          <w:ilvl w:val="0"/>
          <w:numId w:val="10"/>
        </w:numPr>
      </w:pPr>
      <w:r w:rsidRPr="0048002C">
        <w:rPr>
          <w:b/>
          <w:bCs/>
        </w:rPr>
        <w:t>Adjustment</w:t>
      </w:r>
      <w:r w:rsidRPr="0048002C">
        <w:t>:</w:t>
      </w:r>
      <w:r w:rsidRPr="0048002C">
        <w:br/>
        <w:t>Added an edge case check for an empty array and included exception handling.</w:t>
      </w:r>
    </w:p>
    <w:p w14:paraId="6977259D" w14:textId="26B79332" w:rsidR="0048002C" w:rsidRPr="0048002C" w:rsidRDefault="0048002C" w:rsidP="0048002C">
      <w:pPr>
        <w:pStyle w:val="ListBullet"/>
        <w:numPr>
          <w:ilvl w:val="0"/>
          <w:numId w:val="0"/>
        </w:numPr>
        <w:ind w:left="360"/>
      </w:pPr>
    </w:p>
    <w:p w14:paraId="1AEAE43C" w14:textId="77777777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48002C">
        <w:rPr>
          <w:b/>
          <w:bCs/>
        </w:rPr>
        <w:t>Question 2: Sort Array by Parity</w:t>
      </w:r>
    </w:p>
    <w:p w14:paraId="4042905D" w14:textId="77777777" w:rsidR="0048002C" w:rsidRPr="0048002C" w:rsidRDefault="0048002C" w:rsidP="0048002C">
      <w:pPr>
        <w:pStyle w:val="ListBullet"/>
        <w:numPr>
          <w:ilvl w:val="0"/>
          <w:numId w:val="11"/>
        </w:numPr>
      </w:pPr>
      <w:r w:rsidRPr="0048002C">
        <w:rPr>
          <w:b/>
          <w:bCs/>
        </w:rPr>
        <w:t>Prompt</w:t>
      </w:r>
      <w:r w:rsidRPr="0048002C">
        <w:t>:</w:t>
      </w:r>
      <w:r w:rsidRPr="0048002C">
        <w:br/>
        <w:t>Write a C# function to sort an array by parity, placing even numbers first.</w:t>
      </w:r>
    </w:p>
    <w:p w14:paraId="54A90CF6" w14:textId="77777777" w:rsidR="0048002C" w:rsidRPr="0048002C" w:rsidRDefault="0048002C" w:rsidP="0048002C">
      <w:pPr>
        <w:pStyle w:val="ListBullet"/>
        <w:numPr>
          <w:ilvl w:val="0"/>
          <w:numId w:val="11"/>
        </w:numPr>
      </w:pPr>
      <w:r w:rsidRPr="0048002C">
        <w:rPr>
          <w:b/>
          <w:bCs/>
        </w:rPr>
        <w:t>Response</w:t>
      </w:r>
      <w:r w:rsidRPr="0048002C">
        <w:t>:</w:t>
      </w:r>
      <w:r w:rsidRPr="0048002C">
        <w:br/>
        <w:t>Separate even and odd numbers into two lists, then concatenate them.</w:t>
      </w:r>
    </w:p>
    <w:p w14:paraId="746316A6" w14:textId="77777777" w:rsidR="0048002C" w:rsidRPr="0048002C" w:rsidRDefault="0048002C" w:rsidP="0048002C">
      <w:pPr>
        <w:pStyle w:val="ListBullet"/>
        <w:numPr>
          <w:ilvl w:val="0"/>
          <w:numId w:val="11"/>
        </w:numPr>
      </w:pPr>
      <w:r w:rsidRPr="0048002C">
        <w:rPr>
          <w:b/>
          <w:bCs/>
        </w:rPr>
        <w:t>Implementation</w:t>
      </w:r>
      <w:r w:rsidRPr="0048002C">
        <w:t>:</w:t>
      </w:r>
      <w:r w:rsidRPr="0048002C">
        <w:br/>
        <w:t>Used two lists to maintain order and combined them at the end.</w:t>
      </w:r>
    </w:p>
    <w:p w14:paraId="1868E3FB" w14:textId="77777777" w:rsidR="0048002C" w:rsidRPr="0048002C" w:rsidRDefault="0048002C" w:rsidP="0048002C">
      <w:pPr>
        <w:pStyle w:val="ListBullet"/>
        <w:numPr>
          <w:ilvl w:val="0"/>
          <w:numId w:val="11"/>
        </w:numPr>
      </w:pPr>
      <w:r w:rsidRPr="0048002C">
        <w:rPr>
          <w:b/>
          <w:bCs/>
        </w:rPr>
        <w:t>Adjustment</w:t>
      </w:r>
      <w:r w:rsidRPr="0048002C">
        <w:t>:</w:t>
      </w:r>
      <w:r w:rsidRPr="0048002C">
        <w:br/>
        <w:t>Preserved the order of appearance and added exception handling.</w:t>
      </w:r>
    </w:p>
    <w:p w14:paraId="0AFEC976" w14:textId="6B96B256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</w:pPr>
    </w:p>
    <w:p w14:paraId="6B836CF6" w14:textId="77777777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48002C">
        <w:rPr>
          <w:b/>
          <w:bCs/>
        </w:rPr>
        <w:t>Question 3: Two Sum</w:t>
      </w:r>
    </w:p>
    <w:p w14:paraId="2BF802F1" w14:textId="77777777" w:rsidR="0048002C" w:rsidRPr="0048002C" w:rsidRDefault="0048002C" w:rsidP="0048002C">
      <w:pPr>
        <w:pStyle w:val="ListBullet"/>
        <w:numPr>
          <w:ilvl w:val="0"/>
          <w:numId w:val="12"/>
        </w:numPr>
      </w:pPr>
      <w:r w:rsidRPr="0048002C">
        <w:rPr>
          <w:b/>
          <w:bCs/>
        </w:rPr>
        <w:t>Prompt</w:t>
      </w:r>
      <w:r w:rsidRPr="0048002C">
        <w:t>:</w:t>
      </w:r>
      <w:r w:rsidRPr="0048002C">
        <w:br/>
        <w:t>What’s the most efficient way to implement Two Sum in C# using a dictionary?</w:t>
      </w:r>
    </w:p>
    <w:p w14:paraId="6495AED7" w14:textId="77777777" w:rsidR="0048002C" w:rsidRPr="0048002C" w:rsidRDefault="0048002C" w:rsidP="0048002C">
      <w:pPr>
        <w:pStyle w:val="ListBullet"/>
        <w:numPr>
          <w:ilvl w:val="0"/>
          <w:numId w:val="12"/>
        </w:numPr>
      </w:pPr>
      <w:r w:rsidRPr="0048002C">
        <w:rPr>
          <w:b/>
          <w:bCs/>
        </w:rPr>
        <w:t>Response</w:t>
      </w:r>
      <w:r w:rsidRPr="0048002C">
        <w:t>:</w:t>
      </w:r>
      <w:r w:rsidRPr="0048002C">
        <w:br/>
        <w:t>Use a dictionary to store indices of numbers and look up the complement.</w:t>
      </w:r>
    </w:p>
    <w:p w14:paraId="5D615F65" w14:textId="77777777" w:rsidR="0048002C" w:rsidRPr="0048002C" w:rsidRDefault="0048002C" w:rsidP="0048002C">
      <w:pPr>
        <w:pStyle w:val="ListBullet"/>
        <w:numPr>
          <w:ilvl w:val="0"/>
          <w:numId w:val="12"/>
        </w:numPr>
      </w:pPr>
      <w:r w:rsidRPr="0048002C">
        <w:rPr>
          <w:b/>
          <w:bCs/>
        </w:rPr>
        <w:t>Implementation</w:t>
      </w:r>
      <w:r w:rsidRPr="0048002C">
        <w:t>:</w:t>
      </w:r>
      <w:r w:rsidRPr="0048002C">
        <w:br/>
        <w:t>Used dictionary for constant time lookup and looped through only once.</w:t>
      </w:r>
    </w:p>
    <w:p w14:paraId="7B95981B" w14:textId="77777777" w:rsidR="0048002C" w:rsidRPr="0048002C" w:rsidRDefault="0048002C" w:rsidP="0048002C">
      <w:pPr>
        <w:pStyle w:val="ListBullet"/>
        <w:numPr>
          <w:ilvl w:val="0"/>
          <w:numId w:val="12"/>
        </w:numPr>
      </w:pPr>
      <w:r w:rsidRPr="0048002C">
        <w:rPr>
          <w:b/>
          <w:bCs/>
        </w:rPr>
        <w:t>Adjustment</w:t>
      </w:r>
      <w:r w:rsidRPr="0048002C">
        <w:t>:</w:t>
      </w:r>
      <w:r w:rsidRPr="0048002C">
        <w:br/>
        <w:t>Checked for existing keys to avoid duplicate index issues.</w:t>
      </w:r>
    </w:p>
    <w:p w14:paraId="34F92BA9" w14:textId="0F4490E5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</w:pPr>
    </w:p>
    <w:p w14:paraId="560CC2F1" w14:textId="77777777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48002C">
        <w:rPr>
          <w:b/>
          <w:bCs/>
        </w:rPr>
        <w:t>Question 4: Maximum Product of Three Numbers</w:t>
      </w:r>
    </w:p>
    <w:p w14:paraId="429F7B81" w14:textId="77777777" w:rsidR="0048002C" w:rsidRPr="0048002C" w:rsidRDefault="0048002C" w:rsidP="0048002C">
      <w:pPr>
        <w:pStyle w:val="ListBullet"/>
        <w:numPr>
          <w:ilvl w:val="0"/>
          <w:numId w:val="13"/>
        </w:numPr>
      </w:pPr>
      <w:r w:rsidRPr="0048002C">
        <w:rPr>
          <w:b/>
          <w:bCs/>
        </w:rPr>
        <w:t>Prompt</w:t>
      </w:r>
      <w:r w:rsidRPr="0048002C">
        <w:t>:</w:t>
      </w:r>
      <w:r w:rsidRPr="0048002C">
        <w:br/>
        <w:t>How do I find the maximum product of any three numbers in a C# array?</w:t>
      </w:r>
    </w:p>
    <w:p w14:paraId="7B51E98A" w14:textId="77777777" w:rsidR="0048002C" w:rsidRPr="0048002C" w:rsidRDefault="0048002C" w:rsidP="0048002C">
      <w:pPr>
        <w:pStyle w:val="ListBullet"/>
        <w:numPr>
          <w:ilvl w:val="0"/>
          <w:numId w:val="13"/>
        </w:numPr>
      </w:pPr>
      <w:r w:rsidRPr="0048002C">
        <w:rPr>
          <w:b/>
          <w:bCs/>
        </w:rPr>
        <w:t>Response</w:t>
      </w:r>
      <w:r w:rsidRPr="0048002C">
        <w:t>:</w:t>
      </w:r>
      <w:r w:rsidRPr="0048002C">
        <w:br/>
        <w:t>Either multiply the three largest or two smallest and the largest numbers.</w:t>
      </w:r>
    </w:p>
    <w:p w14:paraId="10793FA2" w14:textId="77777777" w:rsidR="0048002C" w:rsidRPr="0048002C" w:rsidRDefault="0048002C" w:rsidP="0048002C">
      <w:pPr>
        <w:pStyle w:val="ListBullet"/>
        <w:numPr>
          <w:ilvl w:val="0"/>
          <w:numId w:val="13"/>
        </w:numPr>
      </w:pPr>
      <w:r w:rsidRPr="0048002C">
        <w:rPr>
          <w:b/>
          <w:bCs/>
        </w:rPr>
        <w:t>Implementation</w:t>
      </w:r>
      <w:r w:rsidRPr="0048002C">
        <w:t>:</w:t>
      </w:r>
      <w:r w:rsidRPr="0048002C">
        <w:br/>
        <w:t>Sorted the array, then used max of both options to handle negatives.</w:t>
      </w:r>
    </w:p>
    <w:p w14:paraId="168ADDEE" w14:textId="77777777" w:rsidR="0048002C" w:rsidRPr="0048002C" w:rsidRDefault="0048002C" w:rsidP="0048002C">
      <w:pPr>
        <w:pStyle w:val="ListBullet"/>
        <w:numPr>
          <w:ilvl w:val="0"/>
          <w:numId w:val="13"/>
        </w:numPr>
      </w:pPr>
      <w:r w:rsidRPr="0048002C">
        <w:rPr>
          <w:b/>
          <w:bCs/>
        </w:rPr>
        <w:lastRenderedPageBreak/>
        <w:t>Adjustment</w:t>
      </w:r>
      <w:r w:rsidRPr="0048002C">
        <w:t>:</w:t>
      </w:r>
      <w:r w:rsidRPr="0048002C">
        <w:br/>
        <w:t>Added check for arrays with fewer than 3 elements.</w:t>
      </w:r>
    </w:p>
    <w:p w14:paraId="6870B027" w14:textId="54775A36" w:rsidR="0048002C" w:rsidRPr="0048002C" w:rsidRDefault="0048002C" w:rsidP="0048002C">
      <w:pPr>
        <w:pStyle w:val="ListBullet"/>
        <w:numPr>
          <w:ilvl w:val="0"/>
          <w:numId w:val="0"/>
        </w:numPr>
        <w:ind w:left="360"/>
      </w:pPr>
    </w:p>
    <w:p w14:paraId="4622A6F4" w14:textId="77777777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48002C">
        <w:rPr>
          <w:b/>
          <w:bCs/>
        </w:rPr>
        <w:t>Question 5: Decimal to Binary Conversion</w:t>
      </w:r>
    </w:p>
    <w:p w14:paraId="3A6BAFDD" w14:textId="77777777" w:rsidR="0048002C" w:rsidRPr="0048002C" w:rsidRDefault="0048002C" w:rsidP="0048002C">
      <w:pPr>
        <w:pStyle w:val="ListBullet"/>
        <w:numPr>
          <w:ilvl w:val="0"/>
          <w:numId w:val="14"/>
        </w:numPr>
      </w:pPr>
      <w:r w:rsidRPr="0048002C">
        <w:rPr>
          <w:b/>
          <w:bCs/>
        </w:rPr>
        <w:t>Prompt</w:t>
      </w:r>
      <w:r w:rsidRPr="0048002C">
        <w:t>:</w:t>
      </w:r>
      <w:r w:rsidRPr="0048002C">
        <w:br/>
        <w:t>How can I convert an integer to binary string in C#?</w:t>
      </w:r>
    </w:p>
    <w:p w14:paraId="5046873A" w14:textId="77777777" w:rsidR="0048002C" w:rsidRPr="0048002C" w:rsidRDefault="0048002C" w:rsidP="0048002C">
      <w:pPr>
        <w:pStyle w:val="ListBullet"/>
        <w:numPr>
          <w:ilvl w:val="0"/>
          <w:numId w:val="14"/>
        </w:numPr>
      </w:pPr>
      <w:r w:rsidRPr="0048002C">
        <w:rPr>
          <w:b/>
          <w:bCs/>
        </w:rPr>
        <w:t>Response</w:t>
      </w:r>
      <w:r w:rsidRPr="0048002C">
        <w:t>:</w:t>
      </w:r>
      <w:r w:rsidRPr="0048002C">
        <w:br/>
        <w:t xml:space="preserve">Use </w:t>
      </w:r>
      <w:proofErr w:type="spellStart"/>
      <w:r w:rsidRPr="0048002C">
        <w:t>Convert.ToString</w:t>
      </w:r>
      <w:proofErr w:type="spellEnd"/>
      <w:r w:rsidRPr="0048002C">
        <w:t>(decimal, 2) for conversion.</w:t>
      </w:r>
    </w:p>
    <w:p w14:paraId="3CBEA306" w14:textId="77777777" w:rsidR="0048002C" w:rsidRPr="0048002C" w:rsidRDefault="0048002C" w:rsidP="0048002C">
      <w:pPr>
        <w:pStyle w:val="ListBullet"/>
        <w:numPr>
          <w:ilvl w:val="0"/>
          <w:numId w:val="14"/>
        </w:numPr>
      </w:pPr>
      <w:r w:rsidRPr="0048002C">
        <w:rPr>
          <w:b/>
          <w:bCs/>
        </w:rPr>
        <w:t>Implementation</w:t>
      </w:r>
      <w:r w:rsidRPr="0048002C">
        <w:t>:</w:t>
      </w:r>
      <w:r w:rsidRPr="0048002C">
        <w:br/>
        <w:t>Directly applied the suggested built-in method.</w:t>
      </w:r>
    </w:p>
    <w:p w14:paraId="7880E6AE" w14:textId="77777777" w:rsidR="0048002C" w:rsidRPr="0048002C" w:rsidRDefault="0048002C" w:rsidP="0048002C">
      <w:pPr>
        <w:pStyle w:val="ListBullet"/>
        <w:numPr>
          <w:ilvl w:val="0"/>
          <w:numId w:val="14"/>
        </w:numPr>
      </w:pPr>
      <w:r w:rsidRPr="0048002C">
        <w:rPr>
          <w:b/>
          <w:bCs/>
        </w:rPr>
        <w:t>Adjustment</w:t>
      </w:r>
      <w:r w:rsidRPr="0048002C">
        <w:t>:</w:t>
      </w:r>
      <w:r w:rsidRPr="0048002C">
        <w:br/>
        <w:t>Included condition for 0 and exception handling.</w:t>
      </w:r>
    </w:p>
    <w:p w14:paraId="041EA8AF" w14:textId="01CCAC3A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</w:pPr>
    </w:p>
    <w:p w14:paraId="273A04A3" w14:textId="77777777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48002C">
        <w:rPr>
          <w:b/>
          <w:bCs/>
        </w:rPr>
        <w:t>Question 6: Find Minimum in Rotated Sorted Array</w:t>
      </w:r>
    </w:p>
    <w:p w14:paraId="77D0AA7E" w14:textId="77777777" w:rsidR="0048002C" w:rsidRPr="0048002C" w:rsidRDefault="0048002C" w:rsidP="0048002C">
      <w:pPr>
        <w:pStyle w:val="ListBullet"/>
        <w:numPr>
          <w:ilvl w:val="0"/>
          <w:numId w:val="15"/>
        </w:numPr>
      </w:pPr>
      <w:r w:rsidRPr="0048002C">
        <w:rPr>
          <w:b/>
          <w:bCs/>
        </w:rPr>
        <w:t>Prompt</w:t>
      </w:r>
      <w:r w:rsidRPr="0048002C">
        <w:t>:</w:t>
      </w:r>
      <w:r w:rsidRPr="0048002C">
        <w:br/>
        <w:t>What is the binary search approach to find minimum in rotated sorted array in C#?</w:t>
      </w:r>
    </w:p>
    <w:p w14:paraId="1B299657" w14:textId="77777777" w:rsidR="0048002C" w:rsidRPr="0048002C" w:rsidRDefault="0048002C" w:rsidP="0048002C">
      <w:pPr>
        <w:pStyle w:val="ListBullet"/>
        <w:numPr>
          <w:ilvl w:val="0"/>
          <w:numId w:val="15"/>
        </w:numPr>
      </w:pPr>
      <w:r w:rsidRPr="0048002C">
        <w:rPr>
          <w:b/>
          <w:bCs/>
        </w:rPr>
        <w:t>Response</w:t>
      </w:r>
      <w:r w:rsidRPr="0048002C">
        <w:t>:</w:t>
      </w:r>
      <w:r w:rsidRPr="0048002C">
        <w:br/>
        <w:t>Use binary search comparing mid and right elements.</w:t>
      </w:r>
    </w:p>
    <w:p w14:paraId="2579571B" w14:textId="77777777" w:rsidR="0048002C" w:rsidRPr="0048002C" w:rsidRDefault="0048002C" w:rsidP="0048002C">
      <w:pPr>
        <w:pStyle w:val="ListBullet"/>
        <w:numPr>
          <w:ilvl w:val="0"/>
          <w:numId w:val="15"/>
        </w:numPr>
      </w:pPr>
      <w:r w:rsidRPr="0048002C">
        <w:rPr>
          <w:b/>
          <w:bCs/>
        </w:rPr>
        <w:t>Implementation</w:t>
      </w:r>
      <w:r w:rsidRPr="0048002C">
        <w:t>:</w:t>
      </w:r>
      <w:r w:rsidRPr="0048002C">
        <w:br/>
        <w:t>Applied binary search logic to locate pivot (minimum element).</w:t>
      </w:r>
    </w:p>
    <w:p w14:paraId="3B0F75EF" w14:textId="77777777" w:rsidR="0048002C" w:rsidRPr="0048002C" w:rsidRDefault="0048002C" w:rsidP="0048002C">
      <w:pPr>
        <w:pStyle w:val="ListBullet"/>
        <w:numPr>
          <w:ilvl w:val="0"/>
          <w:numId w:val="15"/>
        </w:numPr>
      </w:pPr>
      <w:r w:rsidRPr="0048002C">
        <w:rPr>
          <w:b/>
          <w:bCs/>
        </w:rPr>
        <w:t>Adjustment</w:t>
      </w:r>
      <w:r w:rsidRPr="0048002C">
        <w:t>:</w:t>
      </w:r>
      <w:r w:rsidRPr="0048002C">
        <w:br/>
        <w:t>Handled single-element arrays and added try-catch block.</w:t>
      </w:r>
    </w:p>
    <w:p w14:paraId="5B2C2478" w14:textId="23F7E20C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</w:pPr>
    </w:p>
    <w:p w14:paraId="477FF6D8" w14:textId="77777777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48002C">
        <w:rPr>
          <w:b/>
          <w:bCs/>
        </w:rPr>
        <w:t>Question 7: Palindrome Number</w:t>
      </w:r>
    </w:p>
    <w:p w14:paraId="132DA1DA" w14:textId="77777777" w:rsidR="0048002C" w:rsidRPr="0048002C" w:rsidRDefault="0048002C" w:rsidP="0048002C">
      <w:pPr>
        <w:pStyle w:val="ListBullet"/>
        <w:numPr>
          <w:ilvl w:val="0"/>
          <w:numId w:val="16"/>
        </w:numPr>
      </w:pPr>
      <w:r w:rsidRPr="0048002C">
        <w:rPr>
          <w:b/>
          <w:bCs/>
        </w:rPr>
        <w:t>Prompt</w:t>
      </w:r>
      <w:r w:rsidRPr="0048002C">
        <w:t>:</w:t>
      </w:r>
      <w:r w:rsidRPr="0048002C">
        <w:br/>
        <w:t>Write a C# function to check if a number is a palindrome without converting it to a string.</w:t>
      </w:r>
    </w:p>
    <w:p w14:paraId="58A6D274" w14:textId="738CC4E1" w:rsidR="0048002C" w:rsidRPr="0048002C" w:rsidRDefault="0048002C" w:rsidP="0048002C">
      <w:pPr>
        <w:pStyle w:val="ListBullet"/>
        <w:numPr>
          <w:ilvl w:val="0"/>
          <w:numId w:val="16"/>
        </w:numPr>
      </w:pPr>
      <w:r w:rsidRPr="0048002C">
        <w:rPr>
          <w:b/>
          <w:bCs/>
        </w:rPr>
        <w:t>Response</w:t>
      </w:r>
      <w:r w:rsidRPr="0048002C">
        <w:t>:</w:t>
      </w:r>
      <w:r w:rsidRPr="0048002C">
        <w:br/>
        <w:t xml:space="preserve">Reverse the number mathematically and </w:t>
      </w:r>
      <w:r w:rsidRPr="0048002C">
        <w:t>compare it</w:t>
      </w:r>
      <w:r w:rsidRPr="0048002C">
        <w:t xml:space="preserve"> with </w:t>
      </w:r>
      <w:proofErr w:type="gramStart"/>
      <w:r w:rsidRPr="0048002C">
        <w:t>original</w:t>
      </w:r>
      <w:proofErr w:type="gramEnd"/>
      <w:r w:rsidRPr="0048002C">
        <w:t>.</w:t>
      </w:r>
    </w:p>
    <w:p w14:paraId="12E49711" w14:textId="77777777" w:rsidR="0048002C" w:rsidRPr="0048002C" w:rsidRDefault="0048002C" w:rsidP="0048002C">
      <w:pPr>
        <w:pStyle w:val="ListBullet"/>
        <w:numPr>
          <w:ilvl w:val="0"/>
          <w:numId w:val="16"/>
        </w:numPr>
      </w:pPr>
      <w:r w:rsidRPr="0048002C">
        <w:rPr>
          <w:b/>
          <w:bCs/>
        </w:rPr>
        <w:t>Implementation</w:t>
      </w:r>
      <w:r w:rsidRPr="0048002C">
        <w:t>:</w:t>
      </w:r>
      <w:r w:rsidRPr="0048002C">
        <w:br/>
        <w:t>Used modulo and division to reverse digits.</w:t>
      </w:r>
    </w:p>
    <w:p w14:paraId="6684225E" w14:textId="77777777" w:rsidR="0048002C" w:rsidRPr="0048002C" w:rsidRDefault="0048002C" w:rsidP="0048002C">
      <w:pPr>
        <w:pStyle w:val="ListBullet"/>
        <w:numPr>
          <w:ilvl w:val="0"/>
          <w:numId w:val="16"/>
        </w:numPr>
      </w:pPr>
      <w:r w:rsidRPr="0048002C">
        <w:rPr>
          <w:b/>
          <w:bCs/>
        </w:rPr>
        <w:t>Adjustment</w:t>
      </w:r>
      <w:r w:rsidRPr="0048002C">
        <w:t>:</w:t>
      </w:r>
      <w:r w:rsidRPr="0048002C">
        <w:br/>
        <w:t>Included condition for negative numbers and try-catch.</w:t>
      </w:r>
    </w:p>
    <w:p w14:paraId="76275D04" w14:textId="77A7A9F2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</w:pPr>
    </w:p>
    <w:p w14:paraId="5F285FBB" w14:textId="77777777" w:rsidR="0048002C" w:rsidRPr="0048002C" w:rsidRDefault="0048002C" w:rsidP="0048002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48002C">
        <w:rPr>
          <w:b/>
          <w:bCs/>
        </w:rPr>
        <w:t>Question 8: Fibonacci Number</w:t>
      </w:r>
    </w:p>
    <w:p w14:paraId="2AED7DC0" w14:textId="77777777" w:rsidR="0048002C" w:rsidRPr="0048002C" w:rsidRDefault="0048002C" w:rsidP="0048002C">
      <w:pPr>
        <w:pStyle w:val="ListBullet"/>
        <w:numPr>
          <w:ilvl w:val="0"/>
          <w:numId w:val="17"/>
        </w:numPr>
      </w:pPr>
      <w:r w:rsidRPr="0048002C">
        <w:rPr>
          <w:b/>
          <w:bCs/>
        </w:rPr>
        <w:t>Prompt</w:t>
      </w:r>
      <w:r w:rsidRPr="0048002C">
        <w:t>:</w:t>
      </w:r>
      <w:r w:rsidRPr="0048002C">
        <w:br/>
        <w:t>How do I write an iterative function to get the nth Fibonacci number in C#?</w:t>
      </w:r>
    </w:p>
    <w:p w14:paraId="73FDE90B" w14:textId="77777777" w:rsidR="0048002C" w:rsidRPr="0048002C" w:rsidRDefault="0048002C" w:rsidP="0048002C">
      <w:pPr>
        <w:pStyle w:val="ListBullet"/>
        <w:numPr>
          <w:ilvl w:val="0"/>
          <w:numId w:val="17"/>
        </w:numPr>
      </w:pPr>
      <w:r w:rsidRPr="0048002C">
        <w:rPr>
          <w:b/>
          <w:bCs/>
        </w:rPr>
        <w:t>Response</w:t>
      </w:r>
      <w:r w:rsidRPr="0048002C">
        <w:t>:</w:t>
      </w:r>
      <w:r w:rsidRPr="0048002C">
        <w:br/>
        <w:t>Use a loop instead of recursion for better performance.</w:t>
      </w:r>
    </w:p>
    <w:p w14:paraId="6EE230F9" w14:textId="77777777" w:rsidR="0048002C" w:rsidRPr="0048002C" w:rsidRDefault="0048002C" w:rsidP="0048002C">
      <w:pPr>
        <w:pStyle w:val="ListBullet"/>
        <w:numPr>
          <w:ilvl w:val="0"/>
          <w:numId w:val="17"/>
        </w:numPr>
      </w:pPr>
      <w:r w:rsidRPr="0048002C">
        <w:rPr>
          <w:b/>
          <w:bCs/>
        </w:rPr>
        <w:t>Implementation</w:t>
      </w:r>
      <w:r w:rsidRPr="0048002C">
        <w:t>:</w:t>
      </w:r>
      <w:r w:rsidRPr="0048002C">
        <w:br/>
        <w:t>Used a loop with three variables to generate the nth Fibonacci.</w:t>
      </w:r>
    </w:p>
    <w:p w14:paraId="5BF2EC7D" w14:textId="53E30264" w:rsidR="00D9415B" w:rsidRDefault="0048002C" w:rsidP="0048002C">
      <w:pPr>
        <w:pStyle w:val="ListBullet"/>
        <w:numPr>
          <w:ilvl w:val="0"/>
          <w:numId w:val="17"/>
        </w:numPr>
      </w:pPr>
      <w:r w:rsidRPr="0048002C">
        <w:rPr>
          <w:b/>
          <w:bCs/>
        </w:rPr>
        <w:t>Adjustment</w:t>
      </w:r>
      <w:r w:rsidRPr="0048002C">
        <w:t>:</w:t>
      </w:r>
      <w:r w:rsidRPr="0048002C">
        <w:br/>
        <w:t>Handled n = 0 and n = 1 cases explicitly, added try-catch.</w:t>
      </w:r>
    </w:p>
    <w:sectPr w:rsidR="00D94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66A23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A6E06"/>
    <w:multiLevelType w:val="multilevel"/>
    <w:tmpl w:val="5208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701E4"/>
    <w:multiLevelType w:val="multilevel"/>
    <w:tmpl w:val="5448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3C232F"/>
    <w:multiLevelType w:val="multilevel"/>
    <w:tmpl w:val="E33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E4A11"/>
    <w:multiLevelType w:val="multilevel"/>
    <w:tmpl w:val="439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3309D"/>
    <w:multiLevelType w:val="multilevel"/>
    <w:tmpl w:val="6EC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44617"/>
    <w:multiLevelType w:val="multilevel"/>
    <w:tmpl w:val="31A8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864AA"/>
    <w:multiLevelType w:val="multilevel"/>
    <w:tmpl w:val="164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26B1B"/>
    <w:multiLevelType w:val="multilevel"/>
    <w:tmpl w:val="5512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10086">
    <w:abstractNumId w:val="8"/>
  </w:num>
  <w:num w:numId="2" w16cid:durableId="896890911">
    <w:abstractNumId w:val="6"/>
  </w:num>
  <w:num w:numId="3" w16cid:durableId="740754509">
    <w:abstractNumId w:val="5"/>
  </w:num>
  <w:num w:numId="4" w16cid:durableId="1273127481">
    <w:abstractNumId w:val="4"/>
  </w:num>
  <w:num w:numId="5" w16cid:durableId="510947394">
    <w:abstractNumId w:val="7"/>
  </w:num>
  <w:num w:numId="6" w16cid:durableId="1942907383">
    <w:abstractNumId w:val="3"/>
  </w:num>
  <w:num w:numId="7" w16cid:durableId="713118334">
    <w:abstractNumId w:val="2"/>
  </w:num>
  <w:num w:numId="8" w16cid:durableId="2013333629">
    <w:abstractNumId w:val="1"/>
  </w:num>
  <w:num w:numId="9" w16cid:durableId="760181358">
    <w:abstractNumId w:val="0"/>
  </w:num>
  <w:num w:numId="10" w16cid:durableId="2051027092">
    <w:abstractNumId w:val="16"/>
  </w:num>
  <w:num w:numId="11" w16cid:durableId="57823397">
    <w:abstractNumId w:val="14"/>
  </w:num>
  <w:num w:numId="12" w16cid:durableId="335838964">
    <w:abstractNumId w:val="9"/>
  </w:num>
  <w:num w:numId="13" w16cid:durableId="168642744">
    <w:abstractNumId w:val="12"/>
  </w:num>
  <w:num w:numId="14" w16cid:durableId="1627159086">
    <w:abstractNumId w:val="10"/>
  </w:num>
  <w:num w:numId="15" w16cid:durableId="2103642842">
    <w:abstractNumId w:val="11"/>
  </w:num>
  <w:num w:numId="16" w16cid:durableId="1174566995">
    <w:abstractNumId w:val="15"/>
  </w:num>
  <w:num w:numId="17" w16cid:durableId="1244030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002C"/>
    <w:rsid w:val="0074056A"/>
    <w:rsid w:val="00867866"/>
    <w:rsid w:val="00AA1D8D"/>
    <w:rsid w:val="00B47730"/>
    <w:rsid w:val="00CB0664"/>
    <w:rsid w:val="00D941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2F58A"/>
  <w14:defaultImageDpi w14:val="300"/>
  <w15:docId w15:val="{849424C0-C153-485B-B6E6-F32B582A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Abhijith Nallana</cp:lastModifiedBy>
  <cp:revision>2</cp:revision>
  <dcterms:created xsi:type="dcterms:W3CDTF">2025-04-07T02:27:00Z</dcterms:created>
  <dcterms:modified xsi:type="dcterms:W3CDTF">2025-04-07T02:27:00Z</dcterms:modified>
  <cp:category/>
</cp:coreProperties>
</file>